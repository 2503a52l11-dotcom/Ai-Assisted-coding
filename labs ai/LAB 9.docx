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F54C6" w14:textId="77777777" w:rsidR="002E56AD" w:rsidRPr="00AF2DB5" w:rsidRDefault="00AF2DB5" w:rsidP="00D909B2">
      <w:pPr>
        <w:pStyle w:val="Title"/>
        <w:jc w:val="center"/>
        <w:rPr>
          <w:b/>
          <w:bCs/>
          <w:color w:val="E36C0A" w:themeColor="accent6" w:themeShade="BF"/>
        </w:rPr>
      </w:pPr>
      <w:r w:rsidRPr="00AF2DB5">
        <w:rPr>
          <w:b/>
          <w:bCs/>
          <w:color w:val="E36C0A" w:themeColor="accent6" w:themeShade="BF"/>
        </w:rPr>
        <w:t>Assignment</w:t>
      </w:r>
    </w:p>
    <w:p w14:paraId="4913F7F0" w14:textId="52B947F8" w:rsidR="002E56AD" w:rsidRPr="00AF2DB5" w:rsidRDefault="00AF2DB5" w:rsidP="00AF2DB5">
      <w:pPr>
        <w:jc w:val="right"/>
        <w:rPr>
          <w:sz w:val="24"/>
          <w:szCs w:val="24"/>
        </w:rPr>
      </w:pPr>
      <w:r w:rsidRPr="00AF2DB5">
        <w:rPr>
          <w:sz w:val="24"/>
          <w:szCs w:val="24"/>
          <w:highlight w:val="yellow"/>
        </w:rPr>
        <w:t>HTNO: 2503A52L11</w:t>
      </w:r>
    </w:p>
    <w:p w14:paraId="1E1B7B05" w14:textId="77777777" w:rsidR="002E56AD" w:rsidRDefault="00AF2DB5">
      <w:r>
        <w:t>Assignment Title: Lab 9 – Documentation Generation: Automatic Documentation and Code Comments</w:t>
      </w:r>
    </w:p>
    <w:p w14:paraId="1F4B3793" w14:textId="77777777" w:rsidR="002E56AD" w:rsidRPr="00AF2DB5" w:rsidRDefault="00AF2DB5">
      <w:pPr>
        <w:pStyle w:val="Heading1"/>
        <w:rPr>
          <w:color w:val="EE0000"/>
        </w:rPr>
      </w:pPr>
      <w:r w:rsidRPr="00AF2DB5">
        <w:rPr>
          <w:color w:val="EE0000"/>
        </w:rPr>
        <w:t>Task 1: Automatic Code Commenting</w:t>
      </w:r>
    </w:p>
    <w:p w14:paraId="239FC431" w14:textId="77777777" w:rsidR="002E56AD" w:rsidRDefault="00AF2DB5">
      <w:r>
        <w:t>🎯</w:t>
      </w:r>
      <w:r>
        <w:t xml:space="preserve"> </w:t>
      </w:r>
      <w:r w:rsidRPr="00FF15E9">
        <w:rPr>
          <w:b/>
          <w:bCs/>
        </w:rPr>
        <w:t>Moto:</w:t>
      </w:r>
      <w:r>
        <w:t xml:space="preserve"> The main goal of Task 1 is to learn how to add inline comments and docstrings to explain code clearly, making it more understandable and maintainable. It also compares auto-generated vs manually written comments.</w:t>
      </w:r>
    </w:p>
    <w:p w14:paraId="4C597FCE" w14:textId="77777777" w:rsidR="00FF15E9" w:rsidRDefault="00AF2DB5">
      <w:pPr>
        <w:rPr>
          <w:b/>
          <w:bCs/>
        </w:rPr>
      </w:pPr>
      <w:r w:rsidRPr="00FF15E9">
        <w:rPr>
          <w:b/>
          <w:bCs/>
        </w:rPr>
        <w:t>Code</w:t>
      </w:r>
      <w:r w:rsidR="00FF15E9">
        <w:rPr>
          <w:b/>
          <w:bCs/>
        </w:rPr>
        <w:t>/</w:t>
      </w:r>
      <w:r w:rsidRPr="00FF15E9">
        <w:rPr>
          <w:b/>
          <w:bCs/>
        </w:rPr>
        <w:t>Output:</w:t>
      </w:r>
    </w:p>
    <w:p w14:paraId="38C667B9" w14:textId="2C5B79B9" w:rsidR="002E56AD" w:rsidRPr="00FF15E9" w:rsidRDefault="00AF2DB5">
      <w:pPr>
        <w:rPr>
          <w:b/>
          <w:bCs/>
        </w:rPr>
      </w:pPr>
      <w:r w:rsidRPr="00FF15E9">
        <w:rPr>
          <w:b/>
          <w:bCs/>
        </w:rPr>
        <w:br/>
      </w:r>
      <w:r w:rsidR="00FF15E9">
        <w:rPr>
          <w:noProof/>
        </w:rPr>
        <w:drawing>
          <wp:inline distT="0" distB="0" distL="0" distR="0" wp14:anchorId="5C89C1EC" wp14:editId="22632DF3">
            <wp:extent cx="5486400" cy="3086100"/>
            <wp:effectExtent l="0" t="0" r="0" b="0"/>
            <wp:docPr id="122979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4422" name="Picture 1"/>
                    <pic:cNvPicPr/>
                  </pic:nvPicPr>
                  <pic:blipFill>
                    <a:blip r:embed="rId6"/>
                    <a:stretch>
                      <a:fillRect/>
                    </a:stretch>
                  </pic:blipFill>
                  <pic:spPr>
                    <a:xfrm>
                      <a:off x="0" y="0"/>
                      <a:ext cx="5486400" cy="3086100"/>
                    </a:xfrm>
                    <a:prstGeom prst="rect">
                      <a:avLst/>
                    </a:prstGeom>
                  </pic:spPr>
                </pic:pic>
              </a:graphicData>
            </a:graphic>
          </wp:inline>
        </w:drawing>
      </w:r>
    </w:p>
    <w:p w14:paraId="2E8601DE" w14:textId="77777777" w:rsidR="002E56AD" w:rsidRPr="00AF2DB5" w:rsidRDefault="00AF2DB5">
      <w:pPr>
        <w:pStyle w:val="Heading1"/>
        <w:rPr>
          <w:color w:val="EE0000"/>
        </w:rPr>
      </w:pPr>
      <w:r w:rsidRPr="00AF2DB5">
        <w:rPr>
          <w:color w:val="EE0000"/>
        </w:rPr>
        <w:t>Task 2: API Documentation Generator</w:t>
      </w:r>
    </w:p>
    <w:p w14:paraId="66027D6F" w14:textId="77777777" w:rsidR="002E56AD" w:rsidRDefault="00AF2DB5">
      <w:r>
        <w:t>🎯</w:t>
      </w:r>
      <w:r>
        <w:t xml:space="preserve"> </w:t>
      </w:r>
      <w:r w:rsidRPr="00FF15E9">
        <w:rPr>
          <w:b/>
          <w:bCs/>
        </w:rPr>
        <w:t>Moto:</w:t>
      </w:r>
      <w:r>
        <w:t xml:space="preserve"> The main goal of Task 2 is to practice writing docstrings for functions and using auto-documentation tools like Sphinx or MkDocs to generate structured API documentation.</w:t>
      </w:r>
    </w:p>
    <w:p w14:paraId="0127FA4A" w14:textId="77777777" w:rsidR="002227C3" w:rsidRDefault="002227C3">
      <w:pPr>
        <w:rPr>
          <w:b/>
          <w:bCs/>
        </w:rPr>
      </w:pPr>
    </w:p>
    <w:p w14:paraId="6B03FA5D" w14:textId="77777777" w:rsidR="002227C3" w:rsidRDefault="002227C3">
      <w:pPr>
        <w:rPr>
          <w:b/>
          <w:bCs/>
        </w:rPr>
      </w:pPr>
    </w:p>
    <w:p w14:paraId="6B1C0736" w14:textId="77777777" w:rsidR="002227C3" w:rsidRDefault="002227C3">
      <w:pPr>
        <w:rPr>
          <w:b/>
          <w:bCs/>
        </w:rPr>
      </w:pPr>
    </w:p>
    <w:p w14:paraId="6AF6F188" w14:textId="696AAC5A" w:rsidR="002227C3" w:rsidRDefault="00AF2DB5">
      <w:pPr>
        <w:rPr>
          <w:b/>
          <w:bCs/>
        </w:rPr>
      </w:pPr>
      <w:r w:rsidRPr="00FF15E9">
        <w:rPr>
          <w:b/>
          <w:bCs/>
        </w:rPr>
        <w:lastRenderedPageBreak/>
        <w:t>Code</w:t>
      </w:r>
      <w:r w:rsidR="00FF15E9" w:rsidRPr="00FF15E9">
        <w:rPr>
          <w:b/>
          <w:bCs/>
        </w:rPr>
        <w:t>/</w:t>
      </w:r>
      <w:r w:rsidRPr="00FF15E9">
        <w:rPr>
          <w:b/>
          <w:bCs/>
        </w:rPr>
        <w:t>Output:</w:t>
      </w:r>
    </w:p>
    <w:p w14:paraId="3E7A7250" w14:textId="31B795B4" w:rsidR="002E56AD" w:rsidRDefault="00AF2DB5">
      <w:r>
        <w:br/>
      </w:r>
      <w:r w:rsidR="00FF15E9">
        <w:rPr>
          <w:noProof/>
        </w:rPr>
        <w:drawing>
          <wp:inline distT="0" distB="0" distL="0" distR="0" wp14:anchorId="49F15D59" wp14:editId="151E10FB">
            <wp:extent cx="5486400" cy="3086100"/>
            <wp:effectExtent l="0" t="0" r="0" b="0"/>
            <wp:docPr id="10965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6380" name="Picture 1"/>
                    <pic:cNvPicPr/>
                  </pic:nvPicPr>
                  <pic:blipFill>
                    <a:blip r:embed="rId7"/>
                    <a:stretch>
                      <a:fillRect/>
                    </a:stretch>
                  </pic:blipFill>
                  <pic:spPr>
                    <a:xfrm>
                      <a:off x="0" y="0"/>
                      <a:ext cx="5486400" cy="3086100"/>
                    </a:xfrm>
                    <a:prstGeom prst="rect">
                      <a:avLst/>
                    </a:prstGeom>
                  </pic:spPr>
                </pic:pic>
              </a:graphicData>
            </a:graphic>
          </wp:inline>
        </w:drawing>
      </w:r>
    </w:p>
    <w:p w14:paraId="7A804A57" w14:textId="77777777" w:rsidR="002E56AD" w:rsidRPr="00AF2DB5" w:rsidRDefault="00AF2DB5">
      <w:pPr>
        <w:pStyle w:val="Heading1"/>
        <w:rPr>
          <w:color w:val="EE0000"/>
        </w:rPr>
      </w:pPr>
      <w:r w:rsidRPr="00AF2DB5">
        <w:rPr>
          <w:color w:val="EE0000"/>
        </w:rPr>
        <w:t>Task 3: AI-Assisted Code Summarization</w:t>
      </w:r>
    </w:p>
    <w:p w14:paraId="26B0DF4C" w14:textId="77777777" w:rsidR="002E56AD" w:rsidRDefault="00AF2DB5">
      <w:r>
        <w:t>🎯</w:t>
      </w:r>
      <w:r>
        <w:t xml:space="preserve"> </w:t>
      </w:r>
      <w:r w:rsidRPr="00FF15E9">
        <w:rPr>
          <w:b/>
          <w:bCs/>
        </w:rPr>
        <w:t>Moto:</w:t>
      </w:r>
      <w:r>
        <w:t xml:space="preserve"> The goal of Task 3 is to practice summarizing functions using concise comments, step-by-step flow explanations, and documenting real-world use cases.</w:t>
      </w:r>
    </w:p>
    <w:p w14:paraId="388255B1" w14:textId="77777777" w:rsidR="00FF15E9" w:rsidRDefault="00AF2DB5">
      <w:pPr>
        <w:rPr>
          <w:b/>
          <w:bCs/>
        </w:rPr>
      </w:pPr>
      <w:r w:rsidRPr="00FF15E9">
        <w:rPr>
          <w:b/>
          <w:bCs/>
        </w:rPr>
        <w:t>Code</w:t>
      </w:r>
      <w:r w:rsidR="00FF15E9" w:rsidRPr="00FF15E9">
        <w:rPr>
          <w:b/>
          <w:bCs/>
        </w:rPr>
        <w:t>/</w:t>
      </w:r>
      <w:r w:rsidRPr="00FF15E9">
        <w:rPr>
          <w:b/>
          <w:bCs/>
        </w:rPr>
        <w:t>Output:</w:t>
      </w:r>
    </w:p>
    <w:p w14:paraId="38B03CC8" w14:textId="3C62ED0F" w:rsidR="002E56AD" w:rsidRDefault="00FF15E9">
      <w:r>
        <w:rPr>
          <w:noProof/>
        </w:rPr>
        <w:drawing>
          <wp:inline distT="0" distB="0" distL="0" distR="0" wp14:anchorId="4E83DB00" wp14:editId="2D33087D">
            <wp:extent cx="5486400" cy="3086100"/>
            <wp:effectExtent l="0" t="0" r="0" b="0"/>
            <wp:docPr id="127114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8629" name="Picture 1"/>
                    <pic:cNvPicPr/>
                  </pic:nvPicPr>
                  <pic:blipFill>
                    <a:blip r:embed="rId8"/>
                    <a:stretch>
                      <a:fillRect/>
                    </a:stretch>
                  </pic:blipFill>
                  <pic:spPr>
                    <a:xfrm>
                      <a:off x="0" y="0"/>
                      <a:ext cx="5486400" cy="3086100"/>
                    </a:xfrm>
                    <a:prstGeom prst="rect">
                      <a:avLst/>
                    </a:prstGeom>
                  </pic:spPr>
                </pic:pic>
              </a:graphicData>
            </a:graphic>
          </wp:inline>
        </w:drawing>
      </w:r>
    </w:p>
    <w:p w14:paraId="5C189D12" w14:textId="77777777" w:rsidR="002E56AD" w:rsidRPr="00AF2DB5" w:rsidRDefault="00AF2DB5">
      <w:pPr>
        <w:pStyle w:val="Heading1"/>
        <w:rPr>
          <w:color w:val="EE0000"/>
        </w:rPr>
      </w:pPr>
      <w:r w:rsidRPr="00AF2DB5">
        <w:rPr>
          <w:color w:val="EE0000"/>
        </w:rPr>
        <w:lastRenderedPageBreak/>
        <w:t>Task 4: Real-Time Project Documentation</w:t>
      </w:r>
    </w:p>
    <w:p w14:paraId="374EA244" w14:textId="77777777" w:rsidR="002E56AD" w:rsidRDefault="00AF2DB5">
      <w:r>
        <w:t>🎯</w:t>
      </w:r>
      <w:r>
        <w:t xml:space="preserve"> </w:t>
      </w:r>
      <w:r w:rsidRPr="00FF15E9">
        <w:rPr>
          <w:b/>
          <w:bCs/>
        </w:rPr>
        <w:t>Moto:</w:t>
      </w:r>
      <w:r>
        <w:t xml:space="preserve"> The main goal of Task 4 is to practice creating real-time project documentation with README, inline comments, AI-assisted guides, and reflection on automated documentation.</w:t>
      </w:r>
    </w:p>
    <w:p w14:paraId="07C1F0F6" w14:textId="77777777" w:rsidR="00FF15E9" w:rsidRDefault="00AF2DB5">
      <w:pPr>
        <w:rPr>
          <w:b/>
          <w:bCs/>
        </w:rPr>
      </w:pPr>
      <w:r w:rsidRPr="00FF15E9">
        <w:rPr>
          <w:b/>
          <w:bCs/>
        </w:rPr>
        <w:t>Code</w:t>
      </w:r>
      <w:r w:rsidR="00FF15E9" w:rsidRPr="00FF15E9">
        <w:rPr>
          <w:b/>
          <w:bCs/>
        </w:rPr>
        <w:t>/</w:t>
      </w:r>
      <w:r w:rsidRPr="00FF15E9">
        <w:rPr>
          <w:b/>
          <w:bCs/>
        </w:rPr>
        <w:t>Output:</w:t>
      </w:r>
    </w:p>
    <w:p w14:paraId="31A2D15F" w14:textId="791723B6" w:rsidR="002E56AD" w:rsidRDefault="00AF2DB5">
      <w:r>
        <w:br/>
      </w:r>
      <w:r w:rsidR="00FF15E9">
        <w:rPr>
          <w:noProof/>
        </w:rPr>
        <w:drawing>
          <wp:inline distT="0" distB="0" distL="0" distR="0" wp14:anchorId="0AA3A0C5" wp14:editId="435423B6">
            <wp:extent cx="5486400" cy="3086100"/>
            <wp:effectExtent l="0" t="0" r="0" b="0"/>
            <wp:docPr id="4353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21992" name="Picture 1"/>
                    <pic:cNvPicPr/>
                  </pic:nvPicPr>
                  <pic:blipFill>
                    <a:blip r:embed="rId9"/>
                    <a:stretch>
                      <a:fillRect/>
                    </a:stretch>
                  </pic:blipFill>
                  <pic:spPr>
                    <a:xfrm>
                      <a:off x="0" y="0"/>
                      <a:ext cx="5486400" cy="3086100"/>
                    </a:xfrm>
                    <a:prstGeom prst="rect">
                      <a:avLst/>
                    </a:prstGeom>
                  </pic:spPr>
                </pic:pic>
              </a:graphicData>
            </a:graphic>
          </wp:inline>
        </w:drawing>
      </w:r>
    </w:p>
    <w:p w14:paraId="4E46FD5B" w14:textId="77777777" w:rsidR="002E56AD" w:rsidRDefault="00AF2DB5">
      <w:pPr>
        <w:pStyle w:val="Heading1"/>
      </w:pPr>
      <w:r>
        <w:t>Observation</w:t>
      </w:r>
    </w:p>
    <w:p w14:paraId="14726FB7" w14:textId="77777777" w:rsidR="002E56AD" w:rsidRDefault="00AF2DB5">
      <w:r>
        <w:t>In this lab, I learned the importance of inline comments, docstrings, and documentation tools. Automated documentation keeps code easy to maintain, while manual notes provide context. Combining both approaches helps in building reliable and maintainable projects.</w:t>
      </w:r>
    </w:p>
    <w:sectPr w:rsidR="002E5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577288">
    <w:abstractNumId w:val="8"/>
  </w:num>
  <w:num w:numId="2" w16cid:durableId="201288976">
    <w:abstractNumId w:val="6"/>
  </w:num>
  <w:num w:numId="3" w16cid:durableId="2124612245">
    <w:abstractNumId w:val="5"/>
  </w:num>
  <w:num w:numId="4" w16cid:durableId="2038267263">
    <w:abstractNumId w:val="4"/>
  </w:num>
  <w:num w:numId="5" w16cid:durableId="440032781">
    <w:abstractNumId w:val="7"/>
  </w:num>
  <w:num w:numId="6" w16cid:durableId="1551651035">
    <w:abstractNumId w:val="3"/>
  </w:num>
  <w:num w:numId="7" w16cid:durableId="297612586">
    <w:abstractNumId w:val="2"/>
  </w:num>
  <w:num w:numId="8" w16cid:durableId="1952588379">
    <w:abstractNumId w:val="1"/>
  </w:num>
  <w:num w:numId="9" w16cid:durableId="41074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32C"/>
    <w:rsid w:val="0015074B"/>
    <w:rsid w:val="002227C3"/>
    <w:rsid w:val="0029639D"/>
    <w:rsid w:val="002E56AD"/>
    <w:rsid w:val="00326F90"/>
    <w:rsid w:val="007D3665"/>
    <w:rsid w:val="009C699F"/>
    <w:rsid w:val="00AA1D8D"/>
    <w:rsid w:val="00AC74C1"/>
    <w:rsid w:val="00AF2DB5"/>
    <w:rsid w:val="00B47730"/>
    <w:rsid w:val="00CB0664"/>
    <w:rsid w:val="00D909B2"/>
    <w:rsid w:val="00FC693F"/>
    <w:rsid w:val="00FD189A"/>
    <w:rsid w:val="00FF1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73ECE"/>
  <w14:defaultImageDpi w14:val="300"/>
  <w15:docId w15:val="{9F89CC41-AB78-4B98-8A0F-66CAE148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202</Words>
  <Characters>1154</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MANVITH NANI</cp:lastModifiedBy>
  <cp:revision>2</cp:revision>
  <dcterms:created xsi:type="dcterms:W3CDTF">2025-09-12T06:40:00Z</dcterms:created>
  <dcterms:modified xsi:type="dcterms:W3CDTF">2025-09-12T06:40:00Z</dcterms:modified>
  <cp:category/>
</cp:coreProperties>
</file>